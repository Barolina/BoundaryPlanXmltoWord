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B154D3">
        <w:trPr>
          <w:trHeight w:val="276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B154D3">
        <w:trPr>
          <w:trHeight w:val="228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69BF" w:rsidRPr="003749DB" w:rsidRDefault="003749DB" w:rsidP="00664F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образованием земельного участка путем раздела земельного участка с кадастровым номером 69:02:0000000:52 с сохранением исходного земельного участка в измененных границах</w:t>
            </w:r>
            <w:r w:rsidR="002E5EB4">
              <w:rPr>
                <w:i/>
                <w:iCs/>
              </w:rPr>
              <w:t xml:space="preserve">образованием земельного участка путем раздела земельного участка с кадастровым номером 69:02:0000000:52 с сохранением исходного земельного участка в измененных границах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69BF" w:rsidRPr="003749DB" w:rsidRDefault="003749DB" w:rsidP="00664F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double" w:sz="4" w:space="0" w:color="auto"/>
              <w:bottom w:val="single" w:sz="2" w:space="0" w:color="auto"/>
              <w:right w:val="double" w:sz="4" w:space="0" w:color="auto"/>
            </w:tcBorders>
          </w:tcPr>
          <w:p w:rsidR="002E69BF" w:rsidRPr="005C17F4" w:rsidRDefault="005C17F4" w:rsidP="00664F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Государственное казенное учреждение Тверской области "Дирекция территориального дорожного фонда Тверской области" 6905009018 1026900546925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самоуправления,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наличии)</w:t>
            </w:r>
            <w:r w:rsidRPr="00CD23C0">
              <w:t xml:space="preserve"> </w:t>
            </w:r>
            <w:r w:rsidR="005C17F4" w:rsidRPr="005C17F4">
              <w:rPr>
                <w:u w:val="single"/>
              </w:rPr>
              <w:t>Иванникова Олеся Геннадьевна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5C17F4">
              <w:rPr>
                <w:u w:val="single"/>
              </w:rPr>
              <w:t>36-13-514</w:t>
            </w:r>
          </w:p>
        </w:tc>
      </w:tr>
      <w:tr w:rsidR="00831D01" w:rsidRPr="005B4876" w:rsidTr="00B154D3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831D01" w:rsidRPr="00831D01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>
              <w:rPr>
                <w:u w:val="single"/>
                <w:lang w:val="en-US"/>
              </w:rPr>
              <w:t>8-952-559-56-18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5C17F4">
              <w:rPr>
                <w:u w:val="single"/>
              </w:rPr>
              <w:t>lesy1484@mail.ru ООО НПП "Компьютерные Технологии" г. Воронеж, ул. Ф. Энгельса, д.5</w:t>
            </w:r>
          </w:p>
        </w:tc>
      </w:tr>
      <w:tr w:rsidR="002E69BF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>
              <w:rPr>
                <w:u w:val="single"/>
              </w:rPr>
              <w:t>2018-03-19</w:t>
            </w:r>
          </w:p>
        </w:tc>
      </w:tr>
      <w:tr w:rsidR="005272C0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5272C0">
              <w:rPr>
                <w:u w:val="single"/>
                <w:lang w:val="en-US"/>
              </w:rPr>
              <w:t>–</w:t>
            </w:r>
          </w:p>
        </w:tc>
      </w:tr>
      <w:tr w:rsidR="005272C0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B154D3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747AF5" w:rsidRPr="00141F3A">
              <w:rPr>
                <w:u w:val="single"/>
              </w:rPr>
              <w:t/>
            </w:r>
            <w:r w:rsidRPr="00CD23C0">
              <w:t xml:space="preserve"> г.</w:t>
            </w:r>
          </w:p>
        </w:tc>
      </w:tr>
    </w:tbl>
    <w:p w:rsidR="00930016" w:rsidRDefault="00930016"/>
    <w:p>
      <w:r>
        <w:br w:type="page"/>
      </w:r>
    </w:p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64"/>
        <w:gridCol w:w="1756"/>
        <w:gridCol w:w="1068"/>
        <w:gridCol w:w="132"/>
        <w:gridCol w:w="813"/>
        <w:gridCol w:w="507"/>
        <w:gridCol w:w="630"/>
        <w:gridCol w:w="572"/>
        <w:gridCol w:w="445"/>
        <w:gridCol w:w="875"/>
        <w:gridCol w:w="1200"/>
        <w:gridCol w:w="1444"/>
      </w:tblGrid>
      <w:tr w:rsidR="002E69BF" w:rsidRPr="005B4876" w:rsidTr="00C416E0">
        <w:trPr>
          <w:trHeight w:val="322"/>
        </w:trPr>
        <w:tc>
          <w:tcPr>
            <w:tcW w:w="10206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2"/>
            <w:tcBorders>
              <w:bottom w:val="single" w:sz="2" w:space="0" w:color="auto"/>
            </w:tcBorders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координат пунктов ГГС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б\н 2017-11-01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Постановление администрации Бежецкого района Тверской области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 2018-01-12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/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99/2017/37507685 2017-11-21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ЕГРН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99/2017/42655414   2017-12-06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5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Постановление администрации Бежецкого района Тверской области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108 2018-03-02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6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Выписки из ЕГРАД на дороги от ФДА Бежецкий район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б\н 2010-11-29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tcBorders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МСК-69, зона 2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Крутец   наружный знак утрачен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392758.57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2319346.5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Сокольниково пир. 6.2.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 класс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402600.64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2326524.69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Алабузино пир. 6.2.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401851.71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2316356.82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GNSS - приемник спутниковый геодезический двухчастотный Trimble R8 GNSS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33967-0717 января 2018 г.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№ 012343</w:t>
            </w:r>
          </w:p>
        </w:tc>
      </w:tr>
      <w:tr w:rsidR="002E69BF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Аппаратура геодезическая потребителей спутниковых навигационных систем ГЛОНАСС и GPS Trimble R7GNS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37145-0817 января 2018 г.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№ 012342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D71DBF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995DCB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D71DBF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86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34DE8" w:rsidRDefault="00304CD6" w:rsidP="00A34DE8">
            <w:pPr>
              <w:jc w:val="center"/>
              <w:rPr>
                <w:sz w:val="20"/>
                <w:szCs w:val="20"/>
              </w:rPr>
            </w:pPr>
            <w:r w:rsidRPr="00A34DE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1DBF" w:rsidRDefault="002E69BF" w:rsidP="00D71DBF">
            <w:pPr>
              <w:rPr>
                <w:sz w:val="20"/>
                <w:szCs w:val="20"/>
              </w:rPr>
            </w:pPr>
            <w:bookmarkStart w:id="9" w:name="_GoBack"/>
            <w:bookmarkEnd w:id="9"/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71DBF" w:rsidRDefault="002E69BF" w:rsidP="00D71DBF">
            <w:pPr>
              <w:rPr>
                <w:sz w:val="20"/>
                <w:szCs w:val="20"/>
              </w:rPr>
            </w:pPr>
          </w:p>
        </w:tc>
      </w:tr>
    </w:tbl>
    <w:p w:rsidR="00BB6C46" w:rsidRDefault="00BB6C46"/>
    <w:p>
      <w:r>
        <w:br w:type="page"/>
      </w:r>
    </w:p>
    <w:sectPr w:rsidR="00BB6C46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73"/>
        <w:gridCol w:w="2469"/>
        <w:gridCol w:w="60"/>
        <w:gridCol w:w="1731"/>
        <w:gridCol w:w="292"/>
        <w:gridCol w:w="780"/>
        <w:gridCol w:w="685"/>
        <w:gridCol w:w="3316"/>
      </w:tblGrid>
      <w:tr w:rsidR="002E69BF" w:rsidRPr="005B4876" w:rsidTr="00964B75">
        <w:trPr>
          <w:trHeight w:val="322"/>
        </w:trPr>
        <w:tc>
          <w:tcPr>
            <w:tcW w:w="10206" w:type="dxa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8"/>
            <w:tcBorders>
              <w:bottom w:val="single" w:sz="2" w:space="0" w:color="auto"/>
            </w:tcBorders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73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73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69:02:0000000:52:ЗУ1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Метод спутниковых геодезических измерений (определений)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69:02:0000000:52:ЗУ1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25169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∆Р=3.5mt√p=3.5*0.1*√25169=56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FB44A0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A0728" w:rsidRDefault="007D6295" w:rsidP="00BF2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</w:tr>
      <w:tr w:rsidR="007D6295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A0728" w:rsidRDefault="007D6295" w:rsidP="00BF2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</w:tr>
      <w:tr w:rsidR="00DD46C1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73" w:type="dxa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C12E37" w:rsidRDefault="00DD46C1" w:rsidP="00DD46C1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